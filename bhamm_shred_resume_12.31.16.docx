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auto"/>
        </w:rPr>
        <w:alias w:val="Resume Name"/>
        <w:tag w:val="Resume Name"/>
        <w:id w:val="2142538285"/>
        <w:placeholder>
          <w:docPart w:val="9B7D79B95E9D4CBBA5552DB342D28219"/>
        </w:placeholder>
        <w:docPartList>
          <w:docPartGallery w:val="Quick Parts"/>
          <w:docPartCategory w:val=" Resume Name"/>
        </w:docPartList>
      </w:sdtPr>
      <w:sdtContent>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576"/>
          </w:tblGrid>
          <w:tr w:rsidR="00DB4417" w:rsidRPr="00BB75A0" w14:paraId="07A8C483" w14:textId="77777777">
            <w:tc>
              <w:tcPr>
                <w:tcW w:w="9576" w:type="dxa"/>
              </w:tcPr>
              <w:p w14:paraId="40408E88" w14:textId="77777777" w:rsidR="00DB4417" w:rsidRPr="00BB75A0" w:rsidRDefault="00DB4417">
                <w:pPr>
                  <w:pStyle w:val="HeaderFirstPage"/>
                  <w:pBdr>
                    <w:bottom w:val="none" w:sz="0" w:space="0" w:color="auto"/>
                  </w:pBdr>
                  <w:spacing w:after="0" w:line="240" w:lineRule="auto"/>
                  <w:rPr>
                    <w:color w:val="auto"/>
                  </w:rPr>
                </w:pPr>
              </w:p>
            </w:tc>
          </w:tr>
        </w:tbl>
        <w:tbl>
          <w:tblPr>
            <w:tblW w:w="5737"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2"/>
            <w:gridCol w:w="10800"/>
          </w:tblGrid>
          <w:tr w:rsidR="00DB4417" w:rsidRPr="00BB75A0" w14:paraId="30F6A5B3" w14:textId="77777777" w:rsidTr="00256AC5">
            <w:trPr>
              <w:trHeight w:val="1812"/>
              <w:jc w:val="center"/>
            </w:trPr>
            <w:tc>
              <w:tcPr>
                <w:tcW w:w="362" w:type="dxa"/>
                <w:shd w:val="clear" w:color="auto" w:fill="9FB8CD" w:themeFill="accent2"/>
              </w:tcPr>
              <w:p w14:paraId="7087858B" w14:textId="77777777" w:rsidR="00DB4417" w:rsidRPr="00BB75A0" w:rsidRDefault="00DB4417">
                <w:pPr>
                  <w:spacing w:after="0" w:line="240" w:lineRule="auto"/>
                  <w:rPr>
                    <w:color w:val="auto"/>
                  </w:rPr>
                </w:pPr>
              </w:p>
            </w:tc>
            <w:tc>
              <w:tcPr>
                <w:tcW w:w="10800" w:type="dxa"/>
                <w:tcMar>
                  <w:top w:w="360" w:type="dxa"/>
                  <w:left w:w="360" w:type="dxa"/>
                  <w:bottom w:w="360" w:type="dxa"/>
                  <w:right w:w="360" w:type="dxa"/>
                </w:tcMar>
              </w:tcPr>
              <w:p w14:paraId="1A1B08EE" w14:textId="77777777" w:rsidR="00DB4417" w:rsidRPr="00BB75A0" w:rsidRDefault="00256AC5" w:rsidP="00256AC5">
                <w:pPr>
                  <w:pStyle w:val="PersonalName"/>
                  <w:jc w:val="left"/>
                  <w:rPr>
                    <w:rFonts w:asciiTheme="minorHAnsi" w:hAnsiTheme="minorHAnsi"/>
                    <w:color w:val="auto"/>
                  </w:rPr>
                </w:pPr>
                <w:r w:rsidRPr="00BB75A0">
                  <w:rPr>
                    <w:rFonts w:asciiTheme="minorHAnsi" w:hAnsiTheme="minorHAnsi"/>
                    <w:color w:val="auto"/>
                    <w:lang w:eastAsia="en-US"/>
                  </w:rPr>
                  <w:drawing>
                    <wp:anchor distT="0" distB="0" distL="114300" distR="114300" simplePos="0" relativeHeight="251658240" behindDoc="0" locked="0" layoutInCell="1" allowOverlap="1" wp14:anchorId="64E77BB7" wp14:editId="1F820CC6">
                      <wp:simplePos x="0" y="0"/>
                      <wp:positionH relativeFrom="column">
                        <wp:posOffset>3020695</wp:posOffset>
                      </wp:positionH>
                      <wp:positionV relativeFrom="paragraph">
                        <wp:posOffset>-158379</wp:posOffset>
                      </wp:positionV>
                      <wp:extent cx="1535502" cy="1535502"/>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5242_10201568756200815_2116386531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5502" cy="1535502"/>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BB75A0">
                  <w:rPr>
                    <w:rFonts w:asciiTheme="minorHAnsi" w:hAnsiTheme="minorHAnsi"/>
                    <w:color w:val="auto"/>
                    <w:lang w:eastAsia="en-US"/>
                  </w:rPr>
                  <w:drawing>
                    <wp:anchor distT="0" distB="0" distL="114300" distR="114300" simplePos="0" relativeHeight="251657216" behindDoc="0" locked="0" layoutInCell="1" allowOverlap="1" wp14:anchorId="5B30D3FB" wp14:editId="7B412C08">
                      <wp:simplePos x="0" y="0"/>
                      <wp:positionH relativeFrom="column">
                        <wp:posOffset>4287891</wp:posOffset>
                      </wp:positionH>
                      <wp:positionV relativeFrom="paragraph">
                        <wp:posOffset>-159385</wp:posOffset>
                      </wp:positionV>
                      <wp:extent cx="2311400" cy="15411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1710_10202014320832062_1945318068_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1400" cy="154114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03049" w:rsidRPr="00BB75A0">
                  <w:rPr>
                    <w:rFonts w:asciiTheme="minorHAnsi" w:hAnsiTheme="minorHAnsi"/>
                    <w:color w:val="auto"/>
                    <w:spacing w:val="10"/>
                  </w:rPr>
                  <w:sym w:font="Wingdings 3" w:char="F07D"/>
                </w:r>
                <w:sdt>
                  <w:sdtPr>
                    <w:rPr>
                      <w:rFonts w:asciiTheme="minorHAnsi" w:hAnsiTheme="minorHAnsi"/>
                      <w:color w:val="auto"/>
                    </w:rPr>
                    <w:id w:val="10979384"/>
                    <w:placeholder>
                      <w:docPart w:val="7994FE9ECDC642B7A02B9601D20D8FD2"/>
                    </w:placeholder>
                    <w:dataBinding w:prefixMappings="xmlns:ns0='http://schemas.openxmlformats.org/package/2006/metadata/core-properties' xmlns:ns1='http://purl.org/dc/elements/1.1/'" w:xpath="/ns0:coreProperties[1]/ns1:creator[1]" w:storeItemID="{6C3C8BC8-F283-45AE-878A-BAB7291924A1}"/>
                    <w:text/>
                  </w:sdtPr>
                  <w:sdtContent>
                    <w:r w:rsidR="00B20DFB" w:rsidRPr="00BB75A0">
                      <w:rPr>
                        <w:rFonts w:asciiTheme="minorHAnsi" w:hAnsiTheme="minorHAnsi"/>
                        <w:color w:val="auto"/>
                      </w:rPr>
                      <w:t>Blake Hamm</w:t>
                    </w:r>
                  </w:sdtContent>
                </w:sdt>
              </w:p>
              <w:p w14:paraId="1CA11B98" w14:textId="223C4D3D" w:rsidR="00B160E5" w:rsidRPr="00604FB8" w:rsidRDefault="00B160E5" w:rsidP="00256AC5">
                <w:pPr>
                  <w:pStyle w:val="AddressText"/>
                  <w:spacing w:before="120" w:line="240" w:lineRule="auto"/>
                  <w:jc w:val="left"/>
                  <w:rPr>
                    <w:rFonts w:asciiTheme="minorHAnsi" w:hAnsiTheme="minorHAnsi"/>
                    <w:color w:val="auto"/>
                  </w:rPr>
                </w:pPr>
                <w:r w:rsidRPr="00604FB8">
                  <w:rPr>
                    <w:rFonts w:asciiTheme="minorHAnsi" w:hAnsiTheme="minorHAnsi"/>
                    <w:color w:val="auto"/>
                  </w:rPr>
                  <w:t xml:space="preserve">Website: </w:t>
                </w:r>
                <w:hyperlink r:id="rId13" w:history="1">
                  <w:r w:rsidR="00604FB8" w:rsidRPr="00604FB8">
                    <w:rPr>
                      <w:rStyle w:val="Hyperlink"/>
                      <w:rFonts w:asciiTheme="minorHAnsi" w:hAnsiTheme="minorHAnsi"/>
                      <w:color w:val="auto"/>
                    </w:rPr>
                    <w:t>https://blake-hamm.github.io/portfolio/shred_index.html</w:t>
                  </w:r>
                </w:hyperlink>
                <w:r w:rsidR="00604FB8" w:rsidRPr="00604FB8">
                  <w:rPr>
                    <w:rFonts w:asciiTheme="minorHAnsi" w:hAnsiTheme="minorHAnsi"/>
                    <w:color w:val="auto"/>
                  </w:rPr>
                  <w:t xml:space="preserve"> </w:t>
                </w:r>
              </w:p>
              <w:p w14:paraId="1A324770" w14:textId="683F3739" w:rsidR="00256AC5" w:rsidRPr="00BB75A0" w:rsidRDefault="00C42CE7" w:rsidP="00256AC5">
                <w:pPr>
                  <w:pStyle w:val="AddressText"/>
                  <w:spacing w:before="120" w:line="240" w:lineRule="auto"/>
                  <w:jc w:val="left"/>
                  <w:rPr>
                    <w:rFonts w:asciiTheme="minorHAnsi" w:hAnsiTheme="minorHAnsi"/>
                    <w:color w:val="auto"/>
                  </w:rPr>
                </w:pPr>
                <w:r w:rsidRPr="00BB75A0">
                  <w:rPr>
                    <w:rFonts w:asciiTheme="minorHAnsi" w:hAnsiTheme="minorHAnsi"/>
                    <w:color w:val="auto"/>
                  </w:rPr>
                  <w:t>LinkedI</w:t>
                </w:r>
                <w:r w:rsidR="00256AC5" w:rsidRPr="00BB75A0">
                  <w:rPr>
                    <w:rFonts w:asciiTheme="minorHAnsi" w:hAnsiTheme="minorHAnsi"/>
                    <w:color w:val="auto"/>
                  </w:rPr>
                  <w:t xml:space="preserve">n: </w:t>
                </w:r>
                <w:hyperlink r:id="rId14" w:history="1">
                  <w:r w:rsidR="0073333F" w:rsidRPr="00BB75A0">
                    <w:rPr>
                      <w:rStyle w:val="Hyperlink"/>
                      <w:rFonts w:asciiTheme="minorHAnsi" w:hAnsiTheme="minorHAnsi"/>
                      <w:color w:val="auto"/>
                    </w:rPr>
                    <w:t>https://www.linkedin.com/in/blakejhamm</w:t>
                  </w:r>
                </w:hyperlink>
                <w:r w:rsidR="0073333F" w:rsidRPr="00BB75A0">
                  <w:rPr>
                    <w:rStyle w:val="Hyperlink"/>
                    <w:rFonts w:asciiTheme="minorHAnsi" w:hAnsiTheme="minorHAnsi"/>
                    <w:color w:val="auto"/>
                  </w:rPr>
                  <w:t xml:space="preserve"> </w:t>
                </w:r>
              </w:p>
              <w:p w14:paraId="15EB5747" w14:textId="62676702" w:rsidR="00256AC5" w:rsidRPr="00BB75A0" w:rsidRDefault="00256AC5" w:rsidP="00256AC5">
                <w:pPr>
                  <w:pStyle w:val="AddressText"/>
                  <w:spacing w:before="120" w:line="240" w:lineRule="auto"/>
                  <w:jc w:val="left"/>
                  <w:rPr>
                    <w:rFonts w:asciiTheme="minorHAnsi" w:hAnsiTheme="minorHAnsi"/>
                    <w:color w:val="auto"/>
                    <w:lang w:val="es-MX"/>
                  </w:rPr>
                </w:pPr>
                <w:proofErr w:type="spellStart"/>
                <w:r w:rsidRPr="00BB75A0">
                  <w:rPr>
                    <w:rFonts w:asciiTheme="minorHAnsi" w:hAnsiTheme="minorHAnsi"/>
                    <w:color w:val="auto"/>
                    <w:lang w:val="es-MX"/>
                  </w:rPr>
                  <w:t>Vimeo</w:t>
                </w:r>
                <w:proofErr w:type="spellEnd"/>
                <w:r w:rsidRPr="00BB75A0">
                  <w:rPr>
                    <w:rFonts w:asciiTheme="minorHAnsi" w:hAnsiTheme="minorHAnsi"/>
                    <w:color w:val="auto"/>
                    <w:lang w:val="es-MX"/>
                  </w:rPr>
                  <w:t xml:space="preserve">: </w:t>
                </w:r>
                <w:hyperlink r:id="rId15" w:history="1">
                  <w:r w:rsidR="0073333F" w:rsidRPr="00BB75A0">
                    <w:rPr>
                      <w:rStyle w:val="Hyperlink"/>
                      <w:rFonts w:asciiTheme="minorHAnsi" w:hAnsiTheme="minorHAnsi"/>
                      <w:color w:val="auto"/>
                      <w:lang w:val="es-MX"/>
                    </w:rPr>
                    <w:t>https://vimeo.com/blakejhamm</w:t>
                  </w:r>
                </w:hyperlink>
              </w:p>
              <w:p w14:paraId="007FEC21" w14:textId="77777777" w:rsidR="00256AC5" w:rsidRPr="00BB75A0" w:rsidRDefault="00256AC5" w:rsidP="00256AC5">
                <w:pPr>
                  <w:pStyle w:val="AddressText"/>
                  <w:spacing w:before="120" w:line="240" w:lineRule="auto"/>
                  <w:jc w:val="left"/>
                  <w:rPr>
                    <w:rFonts w:asciiTheme="minorHAnsi" w:hAnsiTheme="minorHAnsi"/>
                    <w:color w:val="auto"/>
                    <w:lang w:val="es-MX"/>
                  </w:rPr>
                </w:pPr>
                <w:proofErr w:type="spellStart"/>
                <w:r w:rsidRPr="00BB75A0">
                  <w:rPr>
                    <w:rFonts w:asciiTheme="minorHAnsi" w:hAnsiTheme="minorHAnsi"/>
                    <w:color w:val="auto"/>
                    <w:lang w:val="es-MX"/>
                  </w:rPr>
                  <w:t>Instagram</w:t>
                </w:r>
                <w:proofErr w:type="spellEnd"/>
                <w:r w:rsidRPr="00BB75A0">
                  <w:rPr>
                    <w:rFonts w:asciiTheme="minorHAnsi" w:hAnsiTheme="minorHAnsi"/>
                    <w:color w:val="auto"/>
                    <w:lang w:val="es-MX"/>
                  </w:rPr>
                  <w:t>: @</w:t>
                </w:r>
                <w:proofErr w:type="spellStart"/>
                <w:r w:rsidRPr="00BB75A0">
                  <w:rPr>
                    <w:rFonts w:asciiTheme="minorHAnsi" w:hAnsiTheme="minorHAnsi"/>
                    <w:color w:val="auto"/>
                    <w:lang w:val="es-MX"/>
                  </w:rPr>
                  <w:t>breezy_hamm</w:t>
                </w:r>
                <w:proofErr w:type="spellEnd"/>
              </w:p>
              <w:p w14:paraId="46925D58" w14:textId="77777777" w:rsidR="009D27E7" w:rsidRPr="00BB75A0" w:rsidRDefault="009D27E7" w:rsidP="009D27E7">
                <w:pPr>
                  <w:pStyle w:val="AddressText"/>
                  <w:spacing w:before="120" w:line="240" w:lineRule="auto"/>
                  <w:jc w:val="left"/>
                  <w:rPr>
                    <w:rFonts w:asciiTheme="minorHAnsi" w:hAnsiTheme="minorHAnsi"/>
                    <w:color w:val="auto"/>
                  </w:rPr>
                </w:pPr>
                <w:r w:rsidRPr="00BB75A0">
                  <w:rPr>
                    <w:rFonts w:asciiTheme="minorHAnsi" w:hAnsiTheme="minorHAnsi"/>
                    <w:color w:val="auto"/>
                  </w:rPr>
                  <w:t>Phone: (206) 949-7571</w:t>
                </w:r>
              </w:p>
              <w:p w14:paraId="4895AC0F" w14:textId="7A13759A" w:rsidR="00966452" w:rsidRPr="00BB75A0" w:rsidRDefault="00D03049" w:rsidP="00256AC5">
                <w:pPr>
                  <w:pStyle w:val="AddressText"/>
                  <w:spacing w:before="120" w:line="240" w:lineRule="auto"/>
                  <w:jc w:val="left"/>
                  <w:rPr>
                    <w:rFonts w:asciiTheme="minorHAnsi" w:hAnsiTheme="minorHAnsi"/>
                    <w:color w:val="auto"/>
                  </w:rPr>
                </w:pPr>
                <w:r w:rsidRPr="00BB75A0">
                  <w:rPr>
                    <w:rFonts w:asciiTheme="minorHAnsi" w:hAnsiTheme="minorHAnsi"/>
                    <w:color w:val="auto"/>
                  </w:rPr>
                  <w:t xml:space="preserve">E-mail: </w:t>
                </w:r>
                <w:hyperlink r:id="rId16" w:history="1">
                  <w:r w:rsidR="00966452" w:rsidRPr="00BB75A0">
                    <w:rPr>
                      <w:rStyle w:val="Hyperlink"/>
                      <w:rFonts w:asciiTheme="minorHAnsi" w:hAnsiTheme="minorHAnsi"/>
                      <w:color w:val="auto"/>
                    </w:rPr>
                    <w:t>blake.j.hamm@gmail.com</w:t>
                  </w:r>
                </w:hyperlink>
              </w:p>
            </w:tc>
          </w:tr>
        </w:tbl>
        <w:p w14:paraId="013F8D3D" w14:textId="77777777" w:rsidR="00737CA7" w:rsidRPr="00BB75A0" w:rsidRDefault="00B160E5">
          <w:pPr>
            <w:pStyle w:val="NoSpacing"/>
            <w:rPr>
              <w:color w:val="auto"/>
            </w:rPr>
          </w:pPr>
        </w:p>
      </w:sdtContent>
    </w:sdt>
    <w:tbl>
      <w:tblPr>
        <w:tblW w:w="5737"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2"/>
        <w:gridCol w:w="10800"/>
      </w:tblGrid>
      <w:tr w:rsidR="00DB4417" w:rsidRPr="00BB75A0" w14:paraId="20543604" w14:textId="77777777" w:rsidTr="00256AC5">
        <w:trPr>
          <w:trHeight w:val="8301"/>
          <w:jc w:val="center"/>
        </w:trPr>
        <w:tc>
          <w:tcPr>
            <w:tcW w:w="362" w:type="dxa"/>
            <w:shd w:val="clear" w:color="auto" w:fill="AAB0C7" w:themeFill="accent1" w:themeFillTint="99"/>
          </w:tcPr>
          <w:p w14:paraId="7E19FC07" w14:textId="77777777" w:rsidR="00DB4417" w:rsidRPr="00BB75A0" w:rsidRDefault="00DB4417" w:rsidP="00054CDA">
            <w:pPr>
              <w:spacing w:after="0" w:line="240" w:lineRule="auto"/>
              <w:rPr>
                <w:color w:val="auto"/>
              </w:rPr>
            </w:pPr>
          </w:p>
        </w:tc>
        <w:tc>
          <w:tcPr>
            <w:tcW w:w="10800" w:type="dxa"/>
            <w:tcMar>
              <w:top w:w="360" w:type="dxa"/>
              <w:left w:w="360" w:type="dxa"/>
              <w:bottom w:w="360" w:type="dxa"/>
              <w:right w:w="360" w:type="dxa"/>
            </w:tcMar>
          </w:tcPr>
          <w:p w14:paraId="45E69274" w14:textId="77777777" w:rsidR="00DB4417" w:rsidRPr="00BB75A0" w:rsidRDefault="00D03049" w:rsidP="004D2E91">
            <w:pPr>
              <w:pStyle w:val="Section"/>
              <w:spacing w:after="0"/>
              <w:rPr>
                <w:rFonts w:asciiTheme="minorHAnsi" w:hAnsiTheme="minorHAnsi"/>
                <w:color w:val="auto"/>
              </w:rPr>
            </w:pPr>
            <w:r w:rsidRPr="00BB75A0">
              <w:rPr>
                <w:rFonts w:asciiTheme="minorHAnsi" w:hAnsiTheme="minorHAnsi"/>
                <w:color w:val="auto"/>
              </w:rPr>
              <w:t>Objectives</w:t>
            </w:r>
          </w:p>
          <w:p w14:paraId="4A1DF138" w14:textId="77777777" w:rsidR="00B160E5" w:rsidRPr="00BB75A0" w:rsidRDefault="00B160E5" w:rsidP="00B160E5">
            <w:pPr>
              <w:pStyle w:val="SubsectionText"/>
              <w:spacing w:after="0" w:line="240" w:lineRule="auto"/>
              <w:rPr>
                <w:color w:val="auto"/>
                <w:sz w:val="18"/>
                <w:szCs w:val="18"/>
              </w:rPr>
            </w:pPr>
            <w:r w:rsidRPr="00BB75A0">
              <w:rPr>
                <w:color w:val="auto"/>
                <w:sz w:val="18"/>
                <w:szCs w:val="18"/>
              </w:rPr>
              <w:t>Promote your business through my snowboarding ability as an athlete for your establishment. I hope to seek a long-term relationship in</w:t>
            </w:r>
          </w:p>
          <w:p w14:paraId="398D3F89" w14:textId="00A031BF" w:rsidR="008A045F" w:rsidRPr="00BB75A0" w:rsidRDefault="00B160E5" w:rsidP="00B160E5">
            <w:pPr>
              <w:pStyle w:val="SubsectionText"/>
              <w:spacing w:after="0" w:line="240" w:lineRule="auto"/>
              <w:rPr>
                <w:color w:val="auto"/>
                <w:sz w:val="18"/>
                <w:szCs w:val="18"/>
              </w:rPr>
            </w:pPr>
            <w:proofErr w:type="gramStart"/>
            <w:r w:rsidRPr="00BB75A0">
              <w:rPr>
                <w:color w:val="auto"/>
                <w:sz w:val="18"/>
                <w:szCs w:val="18"/>
              </w:rPr>
              <w:t>which</w:t>
            </w:r>
            <w:proofErr w:type="gramEnd"/>
            <w:r w:rsidRPr="00BB75A0">
              <w:rPr>
                <w:color w:val="auto"/>
                <w:sz w:val="18"/>
                <w:szCs w:val="18"/>
              </w:rPr>
              <w:t xml:space="preserve"> I can be an integral part of your product creation, development and marketing</w:t>
            </w:r>
            <w:r w:rsidR="000C4BDB" w:rsidRPr="00BB75A0">
              <w:rPr>
                <w:color w:val="auto"/>
                <w:sz w:val="18"/>
                <w:szCs w:val="18"/>
              </w:rPr>
              <w:t>.</w:t>
            </w:r>
          </w:p>
          <w:p w14:paraId="7ACB4AF9" w14:textId="77777777" w:rsidR="00705CED" w:rsidRPr="00BB75A0" w:rsidRDefault="00A96DBF" w:rsidP="004D2E91">
            <w:pPr>
              <w:pStyle w:val="Section"/>
              <w:spacing w:before="120" w:after="0"/>
              <w:contextualSpacing w:val="0"/>
              <w:rPr>
                <w:rStyle w:val="SubsectionDateChar"/>
                <w:rFonts w:asciiTheme="minorHAnsi" w:hAnsiTheme="minorHAnsi"/>
                <w:b/>
                <w:color w:val="auto"/>
                <w:sz w:val="24"/>
              </w:rPr>
            </w:pPr>
            <w:r w:rsidRPr="00BB75A0">
              <w:rPr>
                <w:rFonts w:asciiTheme="minorHAnsi" w:hAnsiTheme="minorHAnsi"/>
                <w:color w:val="auto"/>
              </w:rPr>
              <w:t>Athletic Achievements</w:t>
            </w:r>
          </w:p>
          <w:p w14:paraId="5A200BB9" w14:textId="71426F37"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 xml:space="preserve">Current sponsors: Ski Utah, </w:t>
            </w:r>
            <w:proofErr w:type="spellStart"/>
            <w:r w:rsidRPr="00BB75A0">
              <w:rPr>
                <w:rFonts w:asciiTheme="minorHAnsi" w:hAnsiTheme="minorHAnsi"/>
                <w:b w:val="0"/>
                <w:color w:val="auto"/>
                <w:sz w:val="18"/>
                <w:szCs w:val="18"/>
                <w:bdr w:val="none" w:sz="0" w:space="0" w:color="auto" w:frame="1"/>
              </w:rPr>
              <w:t>izm</w:t>
            </w:r>
            <w:proofErr w:type="spellEnd"/>
            <w:r w:rsidRPr="00BB75A0">
              <w:rPr>
                <w:rFonts w:asciiTheme="minorHAnsi" w:hAnsiTheme="minorHAnsi"/>
                <w:b w:val="0"/>
                <w:color w:val="auto"/>
                <w:sz w:val="18"/>
                <w:szCs w:val="18"/>
                <w:bdr w:val="none" w:sz="0" w:space="0" w:color="auto" w:frame="1"/>
              </w:rPr>
              <w:t xml:space="preserve"> apparel, GCW Bindings and Nomad Gloves.</w:t>
            </w:r>
          </w:p>
          <w:p w14:paraId="235514F3" w14:textId="46485598"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 xml:space="preserve">5th place finish at the Salomon Extreme </w:t>
            </w:r>
            <w:proofErr w:type="spellStart"/>
            <w:r w:rsidRPr="00BB75A0">
              <w:rPr>
                <w:rFonts w:asciiTheme="minorHAnsi" w:hAnsiTheme="minorHAnsi"/>
                <w:b w:val="0"/>
                <w:color w:val="auto"/>
                <w:sz w:val="18"/>
                <w:szCs w:val="18"/>
                <w:bdr w:val="none" w:sz="0" w:space="0" w:color="auto" w:frame="1"/>
              </w:rPr>
              <w:t>Freeride</w:t>
            </w:r>
            <w:proofErr w:type="spellEnd"/>
            <w:r w:rsidRPr="00BB75A0">
              <w:rPr>
                <w:rFonts w:asciiTheme="minorHAnsi" w:hAnsiTheme="minorHAnsi"/>
                <w:b w:val="0"/>
                <w:color w:val="auto"/>
                <w:sz w:val="18"/>
                <w:szCs w:val="18"/>
                <w:bdr w:val="none" w:sz="0" w:space="0" w:color="auto" w:frame="1"/>
              </w:rPr>
              <w:t xml:space="preserve"> Championships at Taos in 2016 (4 star FWQ event).</w:t>
            </w:r>
          </w:p>
          <w:p w14:paraId="1211771C" w14:textId="6D13C580"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Article publish in 2016 on Snowboard Northwest Magazine: http://snowboardnorthwest.com/blake-hamm-stevens-pass-pillows/</w:t>
            </w:r>
          </w:p>
          <w:p w14:paraId="5308AD3F" w14:textId="525D81F8"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1st place finish at the Snowbird IFSA Collegiate stop in 2015 (2 star FWQ event).</w:t>
            </w:r>
          </w:p>
          <w:p w14:paraId="7089886D" w14:textId="65F01E82"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 xml:space="preserve">2nd place finish at the Salomon Extreme </w:t>
            </w:r>
            <w:proofErr w:type="spellStart"/>
            <w:r w:rsidRPr="00BB75A0">
              <w:rPr>
                <w:rFonts w:asciiTheme="minorHAnsi" w:hAnsiTheme="minorHAnsi"/>
                <w:b w:val="0"/>
                <w:color w:val="auto"/>
                <w:sz w:val="18"/>
                <w:szCs w:val="18"/>
                <w:bdr w:val="none" w:sz="0" w:space="0" w:color="auto" w:frame="1"/>
              </w:rPr>
              <w:t>Freeride</w:t>
            </w:r>
            <w:proofErr w:type="spellEnd"/>
            <w:r w:rsidRPr="00BB75A0">
              <w:rPr>
                <w:rFonts w:asciiTheme="minorHAnsi" w:hAnsiTheme="minorHAnsi"/>
                <w:b w:val="0"/>
                <w:color w:val="auto"/>
                <w:sz w:val="18"/>
                <w:szCs w:val="18"/>
                <w:bdr w:val="none" w:sz="0" w:space="0" w:color="auto" w:frame="1"/>
              </w:rPr>
              <w:t xml:space="preserve"> Championships at Taos in 2015 (4 star FWQ event).</w:t>
            </w:r>
          </w:p>
          <w:p w14:paraId="2A515031" w14:textId="28F57EE7"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 xml:space="preserve">3rd place finish in the Subaru </w:t>
            </w:r>
            <w:proofErr w:type="spellStart"/>
            <w:r w:rsidRPr="00BB75A0">
              <w:rPr>
                <w:rFonts w:asciiTheme="minorHAnsi" w:hAnsiTheme="minorHAnsi"/>
                <w:b w:val="0"/>
                <w:color w:val="auto"/>
                <w:sz w:val="18"/>
                <w:szCs w:val="18"/>
                <w:bdr w:val="none" w:sz="0" w:space="0" w:color="auto" w:frame="1"/>
              </w:rPr>
              <w:t>Freeride</w:t>
            </w:r>
            <w:proofErr w:type="spellEnd"/>
            <w:r w:rsidRPr="00BB75A0">
              <w:rPr>
                <w:rFonts w:asciiTheme="minorHAnsi" w:hAnsiTheme="minorHAnsi"/>
                <w:b w:val="0"/>
                <w:color w:val="auto"/>
                <w:sz w:val="18"/>
                <w:szCs w:val="18"/>
                <w:bdr w:val="none" w:sz="0" w:space="0" w:color="auto" w:frame="1"/>
              </w:rPr>
              <w:t xml:space="preserve"> Series at Big Sky in 2014 (2 star FWQ event) with a 90 score.</w:t>
            </w:r>
          </w:p>
          <w:p w14:paraId="5E3F5513" w14:textId="1BA1D731" w:rsidR="00B160E5" w:rsidRPr="00BB75A0" w:rsidRDefault="00B160E5" w:rsidP="00B160E5">
            <w:pPr>
              <w:pStyle w:val="Section"/>
              <w:numPr>
                <w:ilvl w:val="0"/>
                <w:numId w:val="39"/>
              </w:numPr>
              <w:spacing w:after="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 xml:space="preserve">8th place finish in the Subaru </w:t>
            </w:r>
            <w:proofErr w:type="spellStart"/>
            <w:r w:rsidRPr="00BB75A0">
              <w:rPr>
                <w:rFonts w:asciiTheme="minorHAnsi" w:hAnsiTheme="minorHAnsi"/>
                <w:b w:val="0"/>
                <w:color w:val="auto"/>
                <w:sz w:val="18"/>
                <w:szCs w:val="18"/>
                <w:bdr w:val="none" w:sz="0" w:space="0" w:color="auto" w:frame="1"/>
              </w:rPr>
              <w:t>Freeride</w:t>
            </w:r>
            <w:proofErr w:type="spellEnd"/>
            <w:r w:rsidRPr="00BB75A0">
              <w:rPr>
                <w:rFonts w:asciiTheme="minorHAnsi" w:hAnsiTheme="minorHAnsi"/>
                <w:b w:val="0"/>
                <w:color w:val="auto"/>
                <w:sz w:val="18"/>
                <w:szCs w:val="18"/>
                <w:bdr w:val="none" w:sz="0" w:space="0" w:color="auto" w:frame="1"/>
              </w:rPr>
              <w:t xml:space="preserve"> Series at Crested Butte in 2014 (2 star FWQ event).</w:t>
            </w:r>
          </w:p>
          <w:p w14:paraId="7BAFA755" w14:textId="77777777" w:rsidR="00B160E5" w:rsidRPr="00BB75A0" w:rsidRDefault="00B160E5" w:rsidP="00B160E5">
            <w:pPr>
              <w:pStyle w:val="Section"/>
              <w:numPr>
                <w:ilvl w:val="0"/>
                <w:numId w:val="39"/>
              </w:numPr>
              <w:contextualSpacing w:val="0"/>
              <w:rPr>
                <w:rFonts w:asciiTheme="minorHAnsi" w:hAnsiTheme="minorHAnsi"/>
                <w:b w:val="0"/>
                <w:color w:val="auto"/>
                <w:sz w:val="18"/>
                <w:szCs w:val="18"/>
                <w:bdr w:val="none" w:sz="0" w:space="0" w:color="auto" w:frame="1"/>
              </w:rPr>
            </w:pPr>
            <w:r w:rsidRPr="00BB75A0">
              <w:rPr>
                <w:rFonts w:asciiTheme="minorHAnsi" w:hAnsiTheme="minorHAnsi"/>
                <w:b w:val="0"/>
                <w:color w:val="auto"/>
                <w:sz w:val="18"/>
                <w:szCs w:val="18"/>
                <w:bdr w:val="none" w:sz="0" w:space="0" w:color="auto" w:frame="1"/>
              </w:rPr>
              <w:t>13 years of snowboarding and 6 years of skiing experience including IFSA comps, USASA comps, private training, and group lessons.</w:t>
            </w:r>
          </w:p>
          <w:p w14:paraId="1D3590C1" w14:textId="1CB36DC7" w:rsidR="00686DB7" w:rsidRPr="00BB75A0" w:rsidRDefault="00686DB7" w:rsidP="00B160E5">
            <w:pPr>
              <w:pStyle w:val="Section"/>
              <w:spacing w:after="0"/>
              <w:rPr>
                <w:rFonts w:asciiTheme="minorHAnsi" w:hAnsiTheme="minorHAnsi"/>
                <w:b w:val="0"/>
                <w:color w:val="auto"/>
                <w:sz w:val="18"/>
                <w:szCs w:val="18"/>
                <w:bdr w:val="none" w:sz="0" w:space="0" w:color="auto" w:frame="1"/>
              </w:rPr>
            </w:pPr>
            <w:r w:rsidRPr="00BB75A0">
              <w:rPr>
                <w:rFonts w:asciiTheme="minorHAnsi" w:hAnsiTheme="minorHAnsi"/>
                <w:color w:val="auto"/>
              </w:rPr>
              <w:t xml:space="preserve">Athletic </w:t>
            </w:r>
            <w:r w:rsidR="007A47B7" w:rsidRPr="00BB75A0">
              <w:rPr>
                <w:rFonts w:asciiTheme="minorHAnsi" w:hAnsiTheme="minorHAnsi"/>
                <w:color w:val="auto"/>
              </w:rPr>
              <w:t>Goals</w:t>
            </w:r>
          </w:p>
          <w:p w14:paraId="0C7B9871" w14:textId="04C580D6" w:rsidR="00B160E5" w:rsidRPr="00BB75A0" w:rsidRDefault="00B160E5" w:rsidP="00B160E5">
            <w:pPr>
              <w:pStyle w:val="ListParagraph"/>
              <w:numPr>
                <w:ilvl w:val="0"/>
                <w:numId w:val="38"/>
              </w:numPr>
              <w:spacing w:after="0" w:line="240" w:lineRule="auto"/>
              <w:rPr>
                <w:color w:val="auto"/>
                <w:sz w:val="18"/>
                <w:szCs w:val="18"/>
              </w:rPr>
            </w:pPr>
            <w:r w:rsidRPr="00BB75A0">
              <w:rPr>
                <w:color w:val="auto"/>
                <w:sz w:val="18"/>
                <w:szCs w:val="18"/>
              </w:rPr>
              <w:t>Build a unique style unmatchable in the industry and allows for maximum smiles.</w:t>
            </w:r>
          </w:p>
          <w:p w14:paraId="7C93DC3F" w14:textId="29722A5A" w:rsidR="00B160E5" w:rsidRPr="00BB75A0" w:rsidRDefault="00B160E5" w:rsidP="00B160E5">
            <w:pPr>
              <w:pStyle w:val="ListParagraph"/>
              <w:numPr>
                <w:ilvl w:val="0"/>
                <w:numId w:val="38"/>
              </w:numPr>
              <w:spacing w:after="0" w:line="240" w:lineRule="auto"/>
              <w:rPr>
                <w:color w:val="auto"/>
                <w:sz w:val="18"/>
                <w:szCs w:val="18"/>
              </w:rPr>
            </w:pPr>
            <w:r w:rsidRPr="00BB75A0">
              <w:rPr>
                <w:color w:val="auto"/>
                <w:sz w:val="18"/>
                <w:szCs w:val="18"/>
              </w:rPr>
              <w:t>Strive to be consistent and smart in competitions.</w:t>
            </w:r>
          </w:p>
          <w:p w14:paraId="4F755BBD" w14:textId="3961A89A" w:rsidR="00B160E5" w:rsidRPr="00BB75A0" w:rsidRDefault="00B160E5" w:rsidP="00B160E5">
            <w:pPr>
              <w:pStyle w:val="ListParagraph"/>
              <w:numPr>
                <w:ilvl w:val="0"/>
                <w:numId w:val="38"/>
              </w:numPr>
              <w:spacing w:after="0" w:line="240" w:lineRule="auto"/>
              <w:rPr>
                <w:color w:val="auto"/>
                <w:sz w:val="18"/>
                <w:szCs w:val="18"/>
              </w:rPr>
            </w:pPr>
            <w:r w:rsidRPr="00BB75A0">
              <w:rPr>
                <w:color w:val="auto"/>
                <w:sz w:val="18"/>
                <w:szCs w:val="18"/>
              </w:rPr>
              <w:t xml:space="preserve">Place top 2 overall for the 2017 season in the IFSA 4 star events and qualify for the </w:t>
            </w:r>
            <w:proofErr w:type="spellStart"/>
            <w:r w:rsidRPr="00BB75A0">
              <w:rPr>
                <w:color w:val="auto"/>
                <w:sz w:val="18"/>
                <w:szCs w:val="18"/>
              </w:rPr>
              <w:t>Freeride</w:t>
            </w:r>
            <w:proofErr w:type="spellEnd"/>
            <w:r w:rsidRPr="00BB75A0">
              <w:rPr>
                <w:color w:val="auto"/>
                <w:sz w:val="18"/>
                <w:szCs w:val="18"/>
              </w:rPr>
              <w:t xml:space="preserve"> World Tour.</w:t>
            </w:r>
          </w:p>
          <w:p w14:paraId="5192391F" w14:textId="250BBF15" w:rsidR="007A47B7" w:rsidRPr="00BB75A0" w:rsidRDefault="00B160E5" w:rsidP="00B160E5">
            <w:pPr>
              <w:pStyle w:val="ListParagraph"/>
              <w:numPr>
                <w:ilvl w:val="0"/>
                <w:numId w:val="38"/>
              </w:numPr>
              <w:spacing w:after="0" w:line="240" w:lineRule="auto"/>
              <w:rPr>
                <w:color w:val="auto"/>
                <w:sz w:val="18"/>
                <w:szCs w:val="18"/>
              </w:rPr>
            </w:pPr>
            <w:r w:rsidRPr="00BB75A0">
              <w:rPr>
                <w:color w:val="auto"/>
                <w:sz w:val="18"/>
                <w:szCs w:val="18"/>
              </w:rPr>
              <w:t xml:space="preserve">Film a full part involving building jumps and capturing heavy lines (footage besides </w:t>
            </w:r>
            <w:proofErr w:type="spellStart"/>
            <w:r w:rsidRPr="00BB75A0">
              <w:rPr>
                <w:color w:val="auto"/>
                <w:sz w:val="18"/>
                <w:szCs w:val="18"/>
              </w:rPr>
              <w:t>pov</w:t>
            </w:r>
            <w:proofErr w:type="spellEnd"/>
            <w:r w:rsidRPr="00BB75A0">
              <w:rPr>
                <w:color w:val="auto"/>
                <w:sz w:val="18"/>
                <w:szCs w:val="18"/>
              </w:rPr>
              <w:t>).</w:t>
            </w:r>
          </w:p>
          <w:p w14:paraId="71A63E5D" w14:textId="77777777" w:rsidR="00DF23AF" w:rsidRPr="00BB75A0" w:rsidRDefault="00D03049" w:rsidP="004D2E91">
            <w:pPr>
              <w:pStyle w:val="Section"/>
              <w:spacing w:before="120" w:after="0"/>
              <w:rPr>
                <w:rFonts w:asciiTheme="minorHAnsi" w:hAnsiTheme="minorHAnsi"/>
                <w:color w:val="auto"/>
              </w:rPr>
            </w:pPr>
            <w:r w:rsidRPr="00BB75A0">
              <w:rPr>
                <w:rFonts w:asciiTheme="minorHAnsi" w:hAnsiTheme="minorHAnsi"/>
                <w:color w:val="auto"/>
              </w:rPr>
              <w:t>Skills</w:t>
            </w:r>
          </w:p>
          <w:p w14:paraId="6237242E" w14:textId="1BC4AD3B" w:rsidR="00B160E5" w:rsidRPr="00BB75A0" w:rsidRDefault="00B160E5" w:rsidP="00BB75A0">
            <w:pPr>
              <w:pStyle w:val="ListBullet"/>
              <w:numPr>
                <w:ilvl w:val="0"/>
                <w:numId w:val="40"/>
              </w:numPr>
              <w:rPr>
                <w:color w:val="auto"/>
                <w:sz w:val="18"/>
                <w:szCs w:val="18"/>
              </w:rPr>
            </w:pPr>
            <w:r w:rsidRPr="00BB75A0">
              <w:rPr>
                <w:b/>
                <w:color w:val="auto"/>
                <w:sz w:val="18"/>
                <w:szCs w:val="18"/>
              </w:rPr>
              <w:t>Dedicated:</w:t>
            </w:r>
            <w:r w:rsidRPr="00BB75A0">
              <w:rPr>
                <w:color w:val="auto"/>
                <w:sz w:val="18"/>
                <w:szCs w:val="18"/>
              </w:rPr>
              <w:t xml:space="preserve"> I was able to travel and compete this winter while working up to twenty hours a week and taking 14 credits at college. I am willing to sacrifice my social life and income in order for me to focus one-hundred and ten percent on improving my snowboarding talents.</w:t>
            </w:r>
          </w:p>
          <w:p w14:paraId="1315A6B6" w14:textId="6D4661F8" w:rsidR="00B160E5" w:rsidRPr="00BB75A0" w:rsidRDefault="00B160E5" w:rsidP="00BB75A0">
            <w:pPr>
              <w:pStyle w:val="ListBullet"/>
              <w:numPr>
                <w:ilvl w:val="0"/>
                <w:numId w:val="40"/>
              </w:numPr>
              <w:rPr>
                <w:color w:val="auto"/>
                <w:sz w:val="18"/>
                <w:szCs w:val="18"/>
              </w:rPr>
            </w:pPr>
            <w:r w:rsidRPr="00BB75A0">
              <w:rPr>
                <w:b/>
                <w:color w:val="auto"/>
                <w:sz w:val="18"/>
                <w:szCs w:val="18"/>
              </w:rPr>
              <w:t>Healthy:</w:t>
            </w:r>
            <w:r w:rsidRPr="00BB75A0">
              <w:rPr>
                <w:color w:val="auto"/>
                <w:sz w:val="18"/>
                <w:szCs w:val="18"/>
              </w:rPr>
              <w:t xml:space="preserve"> I run and hike religiously in the off season in order to be at my fullest potential when the snowboard season arrives. Additionally, I visit the gym at least three days a week in order to maintain a strong upper body.</w:t>
            </w:r>
          </w:p>
          <w:p w14:paraId="54685BC2" w14:textId="25ED2FAF" w:rsidR="004D2E91" w:rsidRPr="00BB75A0" w:rsidRDefault="00B160E5" w:rsidP="00BB75A0">
            <w:pPr>
              <w:pStyle w:val="ListBullet"/>
              <w:numPr>
                <w:ilvl w:val="0"/>
                <w:numId w:val="40"/>
              </w:numPr>
              <w:rPr>
                <w:color w:val="auto"/>
                <w:sz w:val="18"/>
                <w:szCs w:val="18"/>
              </w:rPr>
            </w:pPr>
            <w:r w:rsidRPr="00BB75A0">
              <w:rPr>
                <w:b/>
                <w:color w:val="auto"/>
                <w:sz w:val="18"/>
                <w:szCs w:val="18"/>
              </w:rPr>
              <w:t>Positive Attitude:</w:t>
            </w:r>
            <w:r w:rsidRPr="00BB75A0">
              <w:rPr>
                <w:color w:val="auto"/>
                <w:sz w:val="18"/>
                <w:szCs w:val="18"/>
              </w:rPr>
              <w:t xml:space="preserve"> What it really comes down to is that there is nothing I enjoy more than snowboarding and I plan to do it as much as possible for the rest of my life. Receiving accolades in the sport only gets me more stoked because I’m getting praised for something that I love doing.</w:t>
            </w:r>
          </w:p>
          <w:p w14:paraId="4294F95E" w14:textId="77777777" w:rsidR="00DF23AF" w:rsidRPr="00BB75A0" w:rsidRDefault="00A96DBF" w:rsidP="004D2E91">
            <w:pPr>
              <w:pStyle w:val="Section"/>
              <w:spacing w:before="120" w:after="0"/>
              <w:contextualSpacing w:val="0"/>
              <w:rPr>
                <w:rFonts w:asciiTheme="minorHAnsi" w:hAnsiTheme="minorHAnsi"/>
                <w:color w:val="auto"/>
              </w:rPr>
            </w:pPr>
            <w:r w:rsidRPr="00BB75A0">
              <w:rPr>
                <w:rFonts w:asciiTheme="minorHAnsi" w:hAnsiTheme="minorHAnsi"/>
                <w:color w:val="auto"/>
              </w:rPr>
              <w:t>Education</w:t>
            </w:r>
          </w:p>
          <w:p w14:paraId="74DE9AEB" w14:textId="77777777" w:rsidR="00792215" w:rsidRPr="00BB75A0" w:rsidRDefault="00792215" w:rsidP="00792215">
            <w:pPr>
              <w:spacing w:after="0" w:line="240" w:lineRule="auto"/>
              <w:rPr>
                <w:color w:val="auto"/>
                <w:sz w:val="18"/>
                <w:szCs w:val="18"/>
              </w:rPr>
            </w:pPr>
            <w:r w:rsidRPr="00BB75A0">
              <w:rPr>
                <w:b/>
                <w:color w:val="auto"/>
                <w:sz w:val="18"/>
                <w:szCs w:val="18"/>
              </w:rPr>
              <w:t>Westminster College</w:t>
            </w:r>
          </w:p>
          <w:p w14:paraId="1AEA15DF" w14:textId="77777777" w:rsidR="00792215" w:rsidRPr="00BB75A0" w:rsidRDefault="00792215" w:rsidP="00BB75A0">
            <w:pPr>
              <w:numPr>
                <w:ilvl w:val="0"/>
                <w:numId w:val="41"/>
              </w:numPr>
              <w:spacing w:after="0" w:line="240" w:lineRule="auto"/>
              <w:contextualSpacing/>
              <w:rPr>
                <w:color w:val="auto"/>
                <w:sz w:val="18"/>
                <w:szCs w:val="18"/>
              </w:rPr>
            </w:pPr>
            <w:r w:rsidRPr="00BB75A0">
              <w:rPr>
                <w:color w:val="auto"/>
                <w:sz w:val="18"/>
                <w:szCs w:val="18"/>
              </w:rPr>
              <w:t>Currently Enrolled</w:t>
            </w:r>
          </w:p>
          <w:p w14:paraId="2155C017" w14:textId="77777777" w:rsidR="00792215" w:rsidRPr="00BB75A0" w:rsidRDefault="00792215" w:rsidP="00BB75A0">
            <w:pPr>
              <w:numPr>
                <w:ilvl w:val="0"/>
                <w:numId w:val="41"/>
              </w:numPr>
              <w:spacing w:after="0" w:line="240" w:lineRule="auto"/>
              <w:contextualSpacing/>
              <w:rPr>
                <w:color w:val="auto"/>
                <w:sz w:val="18"/>
                <w:szCs w:val="18"/>
              </w:rPr>
            </w:pPr>
            <w:r w:rsidRPr="00BB75A0">
              <w:rPr>
                <w:color w:val="auto"/>
                <w:sz w:val="18"/>
                <w:szCs w:val="18"/>
              </w:rPr>
              <w:t>Economics major, Math minor</w:t>
            </w:r>
          </w:p>
          <w:p w14:paraId="71B6EF0B" w14:textId="77777777" w:rsidR="00792215" w:rsidRPr="00BB75A0" w:rsidRDefault="00792215" w:rsidP="00BB75A0">
            <w:pPr>
              <w:numPr>
                <w:ilvl w:val="0"/>
                <w:numId w:val="41"/>
              </w:numPr>
              <w:spacing w:after="0" w:line="240" w:lineRule="auto"/>
              <w:contextualSpacing/>
              <w:rPr>
                <w:color w:val="auto"/>
                <w:sz w:val="18"/>
                <w:szCs w:val="18"/>
              </w:rPr>
            </w:pPr>
            <w:r w:rsidRPr="00BB75A0">
              <w:rPr>
                <w:color w:val="auto"/>
                <w:sz w:val="18"/>
                <w:szCs w:val="18"/>
              </w:rPr>
              <w:t>Founders Scholarship</w:t>
            </w:r>
          </w:p>
          <w:p w14:paraId="64A6FA56" w14:textId="65F332F4" w:rsidR="00792215" w:rsidRPr="00BB75A0" w:rsidRDefault="00792215" w:rsidP="00BB75A0">
            <w:pPr>
              <w:numPr>
                <w:ilvl w:val="0"/>
                <w:numId w:val="41"/>
              </w:numPr>
              <w:spacing w:after="0" w:line="240" w:lineRule="auto"/>
              <w:contextualSpacing/>
              <w:rPr>
                <w:color w:val="auto"/>
                <w:szCs w:val="18"/>
              </w:rPr>
            </w:pPr>
            <w:proofErr w:type="spellStart"/>
            <w:r w:rsidRPr="00BB75A0">
              <w:rPr>
                <w:color w:val="auto"/>
                <w:sz w:val="18"/>
                <w:szCs w:val="18"/>
              </w:rPr>
              <w:t>Deans</w:t>
            </w:r>
            <w:proofErr w:type="spellEnd"/>
            <w:r w:rsidRPr="00BB75A0">
              <w:rPr>
                <w:color w:val="auto"/>
                <w:sz w:val="18"/>
                <w:szCs w:val="18"/>
              </w:rPr>
              <w:t xml:space="preserve"> List</w:t>
            </w:r>
          </w:p>
          <w:p w14:paraId="682F6775" w14:textId="67EC05CA" w:rsidR="00A96DBF" w:rsidRPr="00BB75A0" w:rsidRDefault="00A96DBF" w:rsidP="00FC1B23">
            <w:pPr>
              <w:pStyle w:val="Subsection"/>
              <w:spacing w:before="0" w:after="0"/>
              <w:rPr>
                <w:rFonts w:asciiTheme="minorHAnsi" w:hAnsiTheme="minorHAnsi"/>
                <w:b w:val="0"/>
                <w:color w:val="auto"/>
                <w:szCs w:val="18"/>
              </w:rPr>
            </w:pPr>
            <w:r w:rsidRPr="00BB75A0">
              <w:rPr>
                <w:rFonts w:asciiTheme="minorHAnsi" w:hAnsiTheme="minorHAnsi"/>
                <w:color w:val="auto"/>
                <w:szCs w:val="18"/>
              </w:rPr>
              <w:t>King’s High School</w:t>
            </w:r>
            <w:r w:rsidRPr="00BB75A0">
              <w:rPr>
                <w:rFonts w:asciiTheme="minorHAnsi" w:hAnsiTheme="minorHAnsi"/>
                <w:b w:val="0"/>
                <w:color w:val="auto"/>
                <w:szCs w:val="18"/>
              </w:rPr>
              <w:t xml:space="preserve"> (</w:t>
            </w:r>
            <w:r w:rsidR="00573E1A" w:rsidRPr="00BB75A0">
              <w:rPr>
                <w:rFonts w:asciiTheme="minorHAnsi" w:hAnsiTheme="minorHAnsi"/>
                <w:b w:val="0"/>
                <w:color w:val="auto"/>
                <w:szCs w:val="18"/>
              </w:rPr>
              <w:t>9th, 10th, 12th grade</w:t>
            </w:r>
            <w:r w:rsidRPr="00BB75A0">
              <w:rPr>
                <w:rFonts w:asciiTheme="minorHAnsi" w:hAnsiTheme="minorHAnsi"/>
                <w:b w:val="0"/>
                <w:color w:val="auto"/>
                <w:szCs w:val="18"/>
              </w:rPr>
              <w:t xml:space="preserve">) </w:t>
            </w:r>
            <w:proofErr w:type="spellStart"/>
            <w:r w:rsidRPr="00BB75A0">
              <w:rPr>
                <w:rFonts w:asciiTheme="minorHAnsi" w:hAnsiTheme="minorHAnsi"/>
                <w:color w:val="auto"/>
                <w:szCs w:val="18"/>
              </w:rPr>
              <w:t>Carrabassett</w:t>
            </w:r>
            <w:proofErr w:type="spellEnd"/>
            <w:r w:rsidRPr="00BB75A0">
              <w:rPr>
                <w:rFonts w:asciiTheme="minorHAnsi" w:hAnsiTheme="minorHAnsi"/>
                <w:color w:val="auto"/>
                <w:szCs w:val="18"/>
              </w:rPr>
              <w:t xml:space="preserve"> Valley Academy</w:t>
            </w:r>
            <w:r w:rsidRPr="00BB75A0">
              <w:rPr>
                <w:rFonts w:asciiTheme="minorHAnsi" w:hAnsiTheme="minorHAnsi"/>
                <w:b w:val="0"/>
                <w:color w:val="auto"/>
                <w:szCs w:val="18"/>
              </w:rPr>
              <w:t xml:space="preserve"> (11th grade)</w:t>
            </w:r>
          </w:p>
          <w:p w14:paraId="7DA0EB50" w14:textId="60BC405A" w:rsidR="00DF23AF" w:rsidRPr="00BB75A0" w:rsidRDefault="00B80E01" w:rsidP="00BB75A0">
            <w:pPr>
              <w:pStyle w:val="ListBullet"/>
              <w:numPr>
                <w:ilvl w:val="0"/>
                <w:numId w:val="41"/>
              </w:numPr>
              <w:spacing w:after="0" w:line="240" w:lineRule="auto"/>
              <w:rPr>
                <w:color w:val="auto"/>
                <w:sz w:val="18"/>
                <w:szCs w:val="18"/>
              </w:rPr>
            </w:pPr>
            <w:r w:rsidRPr="00BB75A0">
              <w:rPr>
                <w:color w:val="auto"/>
                <w:sz w:val="18"/>
                <w:szCs w:val="18"/>
              </w:rPr>
              <w:t xml:space="preserve">High School Diploma awarded June 2013 with a 3.4 GPA </w:t>
            </w:r>
          </w:p>
          <w:p w14:paraId="217046EA" w14:textId="3D8AC53C" w:rsidR="00A96DBF" w:rsidRPr="00BB75A0" w:rsidRDefault="00A96DBF" w:rsidP="00BB75A0">
            <w:pPr>
              <w:pStyle w:val="ListBullet"/>
              <w:numPr>
                <w:ilvl w:val="0"/>
                <w:numId w:val="41"/>
              </w:numPr>
              <w:spacing w:after="0" w:line="240" w:lineRule="auto"/>
              <w:rPr>
                <w:color w:val="auto"/>
                <w:sz w:val="18"/>
                <w:szCs w:val="18"/>
              </w:rPr>
            </w:pPr>
            <w:r w:rsidRPr="00BB75A0">
              <w:rPr>
                <w:color w:val="auto"/>
                <w:sz w:val="18"/>
                <w:szCs w:val="18"/>
              </w:rPr>
              <w:t xml:space="preserve">Soccer </w:t>
            </w:r>
            <w:r w:rsidR="00573E1A" w:rsidRPr="00BB75A0">
              <w:rPr>
                <w:color w:val="auto"/>
                <w:sz w:val="18"/>
                <w:szCs w:val="18"/>
              </w:rPr>
              <w:t xml:space="preserve">varsity letter and </w:t>
            </w:r>
            <w:r w:rsidRPr="00BB75A0">
              <w:rPr>
                <w:color w:val="auto"/>
                <w:sz w:val="18"/>
                <w:szCs w:val="18"/>
              </w:rPr>
              <w:t xml:space="preserve">MVP </w:t>
            </w:r>
            <w:r w:rsidR="00573E1A" w:rsidRPr="00BB75A0">
              <w:rPr>
                <w:color w:val="auto"/>
                <w:sz w:val="18"/>
                <w:szCs w:val="18"/>
              </w:rPr>
              <w:t>(</w:t>
            </w:r>
            <w:r w:rsidRPr="00BB75A0">
              <w:rPr>
                <w:color w:val="auto"/>
                <w:sz w:val="18"/>
                <w:szCs w:val="18"/>
              </w:rPr>
              <w:t>Junior year</w:t>
            </w:r>
            <w:r w:rsidR="00573E1A" w:rsidRPr="00BB75A0">
              <w:rPr>
                <w:color w:val="auto"/>
                <w:sz w:val="18"/>
                <w:szCs w:val="18"/>
              </w:rPr>
              <w:t>)</w:t>
            </w:r>
          </w:p>
          <w:p w14:paraId="523D9A45" w14:textId="70C255B8" w:rsidR="00F853CB" w:rsidRPr="00BB75A0" w:rsidRDefault="00A96DBF" w:rsidP="00BB75A0">
            <w:pPr>
              <w:pStyle w:val="ListBullet"/>
              <w:numPr>
                <w:ilvl w:val="0"/>
                <w:numId w:val="41"/>
              </w:numPr>
              <w:spacing w:after="0" w:line="240" w:lineRule="auto"/>
              <w:rPr>
                <w:color w:val="auto"/>
                <w:sz w:val="18"/>
                <w:szCs w:val="18"/>
              </w:rPr>
            </w:pPr>
            <w:r w:rsidRPr="00BB75A0">
              <w:rPr>
                <w:color w:val="auto"/>
                <w:sz w:val="18"/>
                <w:szCs w:val="18"/>
              </w:rPr>
              <w:t>Two cross country varsity letters</w:t>
            </w:r>
          </w:p>
        </w:tc>
      </w:tr>
    </w:tbl>
    <w:p w14:paraId="59A8EEF9" w14:textId="58C8C1AC" w:rsidR="00DB4417" w:rsidRPr="00BB75A0" w:rsidRDefault="00DB4417" w:rsidP="00BA02BF">
      <w:pPr>
        <w:spacing w:after="0" w:line="240" w:lineRule="auto"/>
        <w:rPr>
          <w:color w:val="auto"/>
        </w:rPr>
      </w:pPr>
      <w:bookmarkStart w:id="0" w:name="_GoBack"/>
      <w:bookmarkEnd w:id="0"/>
    </w:p>
    <w:sectPr w:rsidR="00DB4417" w:rsidRPr="00BB75A0">
      <w:headerReference w:type="even" r:id="rId17"/>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A51C3" w14:textId="77777777" w:rsidR="00A320DA" w:rsidRDefault="00A320DA">
      <w:pPr>
        <w:spacing w:after="0" w:line="240" w:lineRule="auto"/>
      </w:pPr>
      <w:r>
        <w:separator/>
      </w:r>
    </w:p>
  </w:endnote>
  <w:endnote w:type="continuationSeparator" w:id="0">
    <w:p w14:paraId="6CA340F4" w14:textId="77777777" w:rsidR="00A320DA" w:rsidRDefault="00A3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6D86A" w14:textId="77777777" w:rsidR="00B160E5" w:rsidRDefault="00B160E5">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rPr>
        <w:noProof/>
      </w:rPr>
      <w:fldChar w:fldCharType="end"/>
    </w:r>
    <w:r>
      <w:t xml:space="preserve"> | </w:t>
    </w:r>
    <w:sdt>
      <w:sdtPr>
        <w:id w:val="121446346"/>
        <w:showingPlcHdr/>
        <w:text/>
      </w:sdtPr>
      <w:sdtContent>
        <w:r>
          <w:t>[Type your phone number]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F4B1D" w14:textId="77777777" w:rsidR="00B160E5" w:rsidRDefault="00B160E5">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r>
      <w:t xml:space="preserve"> | </w:t>
    </w:r>
    <w:sdt>
      <w:sdtPr>
        <w:id w:val="121446365"/>
        <w:temporary/>
        <w:showingPlcHdr/>
        <w:text/>
      </w:sdt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6AB40" w14:textId="77777777" w:rsidR="00A320DA" w:rsidRDefault="00A320DA">
      <w:pPr>
        <w:spacing w:after="0" w:line="240" w:lineRule="auto"/>
      </w:pPr>
      <w:r>
        <w:separator/>
      </w:r>
    </w:p>
  </w:footnote>
  <w:footnote w:type="continuationSeparator" w:id="0">
    <w:p w14:paraId="6F635CF7" w14:textId="77777777" w:rsidR="00A320DA" w:rsidRDefault="00A3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ACC7B" w14:textId="77777777" w:rsidR="00B160E5" w:rsidRDefault="00B160E5">
    <w:pPr>
      <w:pStyle w:val="HeaderLeft"/>
      <w:jc w:val="right"/>
    </w:pPr>
    <w:r>
      <w:rPr>
        <w:color w:val="CEDBE6"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Content>
        <w:r>
          <w:t>Blake Hamm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DE96E" w14:textId="77777777" w:rsidR="00B160E5" w:rsidRDefault="00B160E5">
    <w:pPr>
      <w:pStyle w:val="HeaderRight"/>
      <w:jc w:val="left"/>
    </w:pPr>
    <w:r>
      <w:rPr>
        <w:color w:val="CEDBE6"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Content>
        <w:r>
          <w:t>Blake Hamm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E5B03B5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1A1E1B5A"/>
    <w:multiLevelType w:val="hybridMultilevel"/>
    <w:tmpl w:val="F468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DA2479"/>
    <w:multiLevelType w:val="hybridMultilevel"/>
    <w:tmpl w:val="EE027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0628D"/>
    <w:multiLevelType w:val="hybridMultilevel"/>
    <w:tmpl w:val="F094F0E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50C5D"/>
    <w:multiLevelType w:val="hybridMultilevel"/>
    <w:tmpl w:val="DA9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4F5"/>
    <w:multiLevelType w:val="hybridMultilevel"/>
    <w:tmpl w:val="BD785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FF609E"/>
    <w:multiLevelType w:val="hybridMultilevel"/>
    <w:tmpl w:val="C86455AA"/>
    <w:lvl w:ilvl="0" w:tplc="DAFA32F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F118E"/>
    <w:multiLevelType w:val="hybridMultilevel"/>
    <w:tmpl w:val="48C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C7B9C"/>
    <w:multiLevelType w:val="hybridMultilevel"/>
    <w:tmpl w:val="C732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D3551"/>
    <w:multiLevelType w:val="hybridMultilevel"/>
    <w:tmpl w:val="2E2C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F22BB"/>
    <w:multiLevelType w:val="hybridMultilevel"/>
    <w:tmpl w:val="1A26A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50724F"/>
    <w:multiLevelType w:val="hybridMultilevel"/>
    <w:tmpl w:val="2ADC8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8"/>
  </w:num>
  <w:num w:numId="32">
    <w:abstractNumId w:val="10"/>
  </w:num>
  <w:num w:numId="33">
    <w:abstractNumId w:val="17"/>
  </w:num>
  <w:num w:numId="34">
    <w:abstractNumId w:val="16"/>
  </w:num>
  <w:num w:numId="35">
    <w:abstractNumId w:val="13"/>
  </w:num>
  <w:num w:numId="36">
    <w:abstractNumId w:val="15"/>
  </w:num>
  <w:num w:numId="37">
    <w:abstractNumId w:val="20"/>
  </w:num>
  <w:num w:numId="38">
    <w:abstractNumId w:val="14"/>
  </w:num>
  <w:num w:numId="39">
    <w:abstractNumId w:val="12"/>
  </w:num>
  <w:num w:numId="40">
    <w:abstractNumId w:val="1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3B5805"/>
    <w:rsid w:val="00047697"/>
    <w:rsid w:val="00054CDA"/>
    <w:rsid w:val="00061DEC"/>
    <w:rsid w:val="000653DA"/>
    <w:rsid w:val="000B26D4"/>
    <w:rsid w:val="000C4BDB"/>
    <w:rsid w:val="0010709B"/>
    <w:rsid w:val="001801F0"/>
    <w:rsid w:val="00213E39"/>
    <w:rsid w:val="00214270"/>
    <w:rsid w:val="002567AB"/>
    <w:rsid w:val="00256AC5"/>
    <w:rsid w:val="00266300"/>
    <w:rsid w:val="002A6E71"/>
    <w:rsid w:val="002E3CBE"/>
    <w:rsid w:val="002F098A"/>
    <w:rsid w:val="002F27AC"/>
    <w:rsid w:val="00357299"/>
    <w:rsid w:val="00360B6C"/>
    <w:rsid w:val="00362825"/>
    <w:rsid w:val="00386B1C"/>
    <w:rsid w:val="003B5805"/>
    <w:rsid w:val="00434108"/>
    <w:rsid w:val="004D2E91"/>
    <w:rsid w:val="005372EF"/>
    <w:rsid w:val="00573E1A"/>
    <w:rsid w:val="005B3560"/>
    <w:rsid w:val="005C7FC6"/>
    <w:rsid w:val="005F5127"/>
    <w:rsid w:val="00604FB8"/>
    <w:rsid w:val="00627C7F"/>
    <w:rsid w:val="00657DE3"/>
    <w:rsid w:val="00683D94"/>
    <w:rsid w:val="00686DB7"/>
    <w:rsid w:val="006946C0"/>
    <w:rsid w:val="006D510F"/>
    <w:rsid w:val="006F5C38"/>
    <w:rsid w:val="00705CED"/>
    <w:rsid w:val="0073333F"/>
    <w:rsid w:val="00737CA7"/>
    <w:rsid w:val="007577EE"/>
    <w:rsid w:val="007753F3"/>
    <w:rsid w:val="00792215"/>
    <w:rsid w:val="007A47B7"/>
    <w:rsid w:val="007A5981"/>
    <w:rsid w:val="007B74F3"/>
    <w:rsid w:val="007C1802"/>
    <w:rsid w:val="007D6B07"/>
    <w:rsid w:val="008A045F"/>
    <w:rsid w:val="008B1CC4"/>
    <w:rsid w:val="00915F6B"/>
    <w:rsid w:val="00924681"/>
    <w:rsid w:val="009564DC"/>
    <w:rsid w:val="00966452"/>
    <w:rsid w:val="00995B90"/>
    <w:rsid w:val="009A2059"/>
    <w:rsid w:val="009A39BA"/>
    <w:rsid w:val="009D27E7"/>
    <w:rsid w:val="00A320DA"/>
    <w:rsid w:val="00A96DBF"/>
    <w:rsid w:val="00AE7E1C"/>
    <w:rsid w:val="00B160E5"/>
    <w:rsid w:val="00B20DFB"/>
    <w:rsid w:val="00B57F28"/>
    <w:rsid w:val="00B80E01"/>
    <w:rsid w:val="00BA02BF"/>
    <w:rsid w:val="00BA5901"/>
    <w:rsid w:val="00BB75A0"/>
    <w:rsid w:val="00C07811"/>
    <w:rsid w:val="00C25046"/>
    <w:rsid w:val="00C41332"/>
    <w:rsid w:val="00C42CE7"/>
    <w:rsid w:val="00C61DB6"/>
    <w:rsid w:val="00CB540A"/>
    <w:rsid w:val="00CE318B"/>
    <w:rsid w:val="00D03049"/>
    <w:rsid w:val="00D10C3C"/>
    <w:rsid w:val="00D36166"/>
    <w:rsid w:val="00DA1555"/>
    <w:rsid w:val="00DB4417"/>
    <w:rsid w:val="00DF23AF"/>
    <w:rsid w:val="00DF32FD"/>
    <w:rsid w:val="00E11AB3"/>
    <w:rsid w:val="00F417FE"/>
    <w:rsid w:val="00F43E8A"/>
    <w:rsid w:val="00F853CB"/>
    <w:rsid w:val="00FA69DF"/>
    <w:rsid w:val="00FC164B"/>
    <w:rsid w:val="00FC1B23"/>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DF"/>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A96DBF"/>
    <w:pPr>
      <w:ind w:left="720"/>
      <w:contextualSpacing/>
    </w:pPr>
  </w:style>
  <w:style w:type="character" w:styleId="FollowedHyperlink">
    <w:name w:val="FollowedHyperlink"/>
    <w:basedOn w:val="DefaultParagraphFont"/>
    <w:uiPriority w:val="99"/>
    <w:semiHidden/>
    <w:unhideWhenUsed/>
    <w:rsid w:val="0073333F"/>
    <w:rPr>
      <w:color w:val="6B56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DF"/>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A96DBF"/>
    <w:pPr>
      <w:ind w:left="720"/>
      <w:contextualSpacing/>
    </w:pPr>
  </w:style>
  <w:style w:type="character" w:styleId="FollowedHyperlink">
    <w:name w:val="FollowedHyperlink"/>
    <w:basedOn w:val="DefaultParagraphFont"/>
    <w:uiPriority w:val="99"/>
    <w:semiHidden/>
    <w:unhideWhenUsed/>
    <w:rsid w:val="0073333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2025087617">
      <w:bodyDiv w:val="1"/>
      <w:marLeft w:val="0"/>
      <w:marRight w:val="0"/>
      <w:marTop w:val="0"/>
      <w:marBottom w:val="0"/>
      <w:divBdr>
        <w:top w:val="none" w:sz="0" w:space="0" w:color="auto"/>
        <w:left w:val="none" w:sz="0" w:space="0" w:color="auto"/>
        <w:bottom w:val="none" w:sz="0" w:space="0" w:color="auto"/>
        <w:right w:val="none" w:sz="0" w:space="0" w:color="auto"/>
      </w:divBdr>
      <w:divsChild>
        <w:div w:id="737358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ake-hamm.github.io/portfolio/shred_index.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blake.j.hamm@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vimeo.com/blakejham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linkedin.com/in/blakejham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in\AppData\Roaming\Microsoft\Templates\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D79B95E9D4CBBA5552DB342D28219"/>
        <w:category>
          <w:name w:val="General"/>
          <w:gallery w:val="placeholder"/>
        </w:category>
        <w:types>
          <w:type w:val="bbPlcHdr"/>
        </w:types>
        <w:behaviors>
          <w:behavior w:val="content"/>
        </w:behaviors>
        <w:guid w:val="{10830990-B54D-4052-BD6F-4097A708DC03}"/>
      </w:docPartPr>
      <w:docPartBody>
        <w:p w:rsidR="00961BCF" w:rsidRDefault="00406B62">
          <w:pPr>
            <w:pStyle w:val="9B7D79B95E9D4CBBA5552DB342D28219"/>
          </w:pPr>
          <w:r>
            <w:rPr>
              <w:rStyle w:val="PlaceholderText"/>
            </w:rPr>
            <w:t>Choose a building block.</w:t>
          </w:r>
        </w:p>
      </w:docPartBody>
    </w:docPart>
    <w:docPart>
      <w:docPartPr>
        <w:name w:val="7994FE9ECDC642B7A02B9601D20D8FD2"/>
        <w:category>
          <w:name w:val="General"/>
          <w:gallery w:val="placeholder"/>
        </w:category>
        <w:types>
          <w:type w:val="bbPlcHdr"/>
        </w:types>
        <w:behaviors>
          <w:behavior w:val="content"/>
        </w:behaviors>
        <w:guid w:val="{6A4382AB-250D-408F-B5B5-12AFE6E4269D}"/>
      </w:docPartPr>
      <w:docPartBody>
        <w:p w:rsidR="00961BCF" w:rsidRDefault="00406B62">
          <w:pPr>
            <w:pStyle w:val="7994FE9ECDC642B7A02B9601D20D8FD2"/>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0A"/>
    <w:rsid w:val="000978DC"/>
    <w:rsid w:val="002F4069"/>
    <w:rsid w:val="003B49C2"/>
    <w:rsid w:val="003C1731"/>
    <w:rsid w:val="00406B62"/>
    <w:rsid w:val="00624612"/>
    <w:rsid w:val="006465F2"/>
    <w:rsid w:val="0073460A"/>
    <w:rsid w:val="007B2AE3"/>
    <w:rsid w:val="00961BCF"/>
    <w:rsid w:val="009A0D15"/>
    <w:rsid w:val="00C07BFD"/>
    <w:rsid w:val="00C45539"/>
    <w:rsid w:val="00E846A4"/>
    <w:rsid w:val="00E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9B7D79B95E9D4CBBA5552DB342D28219">
    <w:name w:val="9B7D79B95E9D4CBBA5552DB342D28219"/>
  </w:style>
  <w:style w:type="paragraph" w:customStyle="1" w:styleId="7994FE9ECDC642B7A02B9601D20D8FD2">
    <w:name w:val="7994FE9ECDC642B7A02B9601D20D8FD2"/>
  </w:style>
  <w:style w:type="paragraph" w:customStyle="1" w:styleId="E86D03BCFDFB4B4297E7B3DF1712A8DB">
    <w:name w:val="E86D03BCFDFB4B4297E7B3DF1712A8DB"/>
  </w:style>
  <w:style w:type="paragraph" w:customStyle="1" w:styleId="C76063A05D584ECC8947FE914C32EF29">
    <w:name w:val="C76063A05D584ECC8947FE914C32EF29"/>
  </w:style>
  <w:style w:type="paragraph" w:customStyle="1" w:styleId="C272379C5CBC45DF89C9B259F373A453">
    <w:name w:val="C272379C5CBC45DF89C9B259F373A453"/>
  </w:style>
  <w:style w:type="paragraph" w:customStyle="1" w:styleId="93D6C428A2604B269414B1C8AA2BB545">
    <w:name w:val="93D6C428A2604B269414B1C8AA2BB545"/>
  </w:style>
  <w:style w:type="paragraph" w:customStyle="1" w:styleId="C1E3739C161A4AF7BA18895BCE970DE4">
    <w:name w:val="C1E3739C161A4AF7BA18895BCE970DE4"/>
  </w:style>
  <w:style w:type="paragraph" w:customStyle="1" w:styleId="2040D6F35B4F4148AF4FC7604D013324">
    <w:name w:val="2040D6F35B4F4148AF4FC7604D013324"/>
  </w:style>
  <w:style w:type="paragraph" w:customStyle="1" w:styleId="SubsectionDate">
    <w:name w:val="Subsection Date"/>
    <w:basedOn w:val="Normal"/>
    <w:link w:val="SubsectionDateChar"/>
    <w:uiPriority w:val="4"/>
    <w:qFormat/>
    <w:rsid w:val="00961BCF"/>
    <w:pPr>
      <w:spacing w:after="120" w:line="240" w:lineRule="auto"/>
      <w:contextualSpacing/>
    </w:pPr>
    <w:rPr>
      <w:rFonts w:asciiTheme="majorHAnsi" w:eastAsiaTheme="minorHAnsi" w:hAnsiTheme="majorHAnsi" w:cs="Times New Roman"/>
      <w:color w:val="4F81BD" w:themeColor="accent1"/>
      <w:sz w:val="18"/>
      <w:szCs w:val="20"/>
      <w:lang w:eastAsia="ja-JP"/>
    </w:rPr>
  </w:style>
  <w:style w:type="character" w:customStyle="1" w:styleId="SubsectionDateChar">
    <w:name w:val="Subsection Date Char"/>
    <w:basedOn w:val="DefaultParagraphFont"/>
    <w:link w:val="SubsectionDate"/>
    <w:uiPriority w:val="4"/>
    <w:rsid w:val="00961BCF"/>
    <w:rPr>
      <w:rFonts w:asciiTheme="majorHAnsi" w:eastAsiaTheme="minorHAnsi" w:hAnsiTheme="majorHAnsi" w:cs="Times New Roman"/>
      <w:color w:val="4F81BD" w:themeColor="accent1"/>
      <w:sz w:val="18"/>
      <w:szCs w:val="20"/>
      <w:lang w:eastAsia="ja-JP"/>
    </w:rPr>
  </w:style>
  <w:style w:type="paragraph" w:customStyle="1" w:styleId="43239069F43641A0AAC18D5357E37EA7">
    <w:name w:val="43239069F43641A0AAC18D5357E37EA7"/>
  </w:style>
  <w:style w:type="paragraph" w:customStyle="1" w:styleId="40C294E1EEBC48FE95FD2D1ED2495CC5">
    <w:name w:val="40C294E1EEBC48FE95FD2D1ED2495CC5"/>
  </w:style>
  <w:style w:type="paragraph" w:customStyle="1" w:styleId="03994A70A74A4A299E5A640D471738A1">
    <w:name w:val="03994A70A74A4A299E5A640D471738A1"/>
  </w:style>
  <w:style w:type="paragraph" w:customStyle="1" w:styleId="40B80A7A08C24F21B78D777666A9C289">
    <w:name w:val="40B80A7A08C24F21B78D777666A9C289"/>
  </w:style>
  <w:style w:type="paragraph" w:customStyle="1" w:styleId="E19C6279D3354A5995B4E22187F57EAF">
    <w:name w:val="E19C6279D3354A5995B4E22187F57EAF"/>
  </w:style>
  <w:style w:type="paragraph" w:customStyle="1" w:styleId="A1070736C1604B4D9577DB151587315E">
    <w:name w:val="A1070736C1604B4D9577DB151587315E"/>
  </w:style>
  <w:style w:type="paragraph" w:customStyle="1" w:styleId="DEBF85F6CF614DCEAC73DC40E653D52B">
    <w:name w:val="DEBF85F6CF614DCEAC73DC40E653D52B"/>
  </w:style>
  <w:style w:type="paragraph" w:customStyle="1" w:styleId="7D78F4302DD940C9A809E9DED325A3FC">
    <w:name w:val="7D78F4302DD940C9A809E9DED325A3FC"/>
  </w:style>
  <w:style w:type="paragraph" w:customStyle="1" w:styleId="23382497328E4A08A830EEFC49B06DAC">
    <w:name w:val="23382497328E4A08A830EEFC49B06DAC"/>
  </w:style>
  <w:style w:type="paragraph" w:customStyle="1" w:styleId="423864FC4AE44868A7FD8AE95E4F8CB6">
    <w:name w:val="423864FC4AE44868A7FD8AE95E4F8CB6"/>
    <w:rsid w:val="0073460A"/>
  </w:style>
  <w:style w:type="paragraph" w:customStyle="1" w:styleId="851A95A611464A478C0FB5333DD33F8B">
    <w:name w:val="851A95A611464A478C0FB5333DD33F8B"/>
    <w:rsid w:val="0073460A"/>
  </w:style>
  <w:style w:type="paragraph" w:customStyle="1" w:styleId="2ED810215F12487AAB7D795BDE8FDD74">
    <w:name w:val="2ED810215F12487AAB7D795BDE8FDD74"/>
    <w:rsid w:val="00961BCF"/>
  </w:style>
  <w:style w:type="paragraph" w:customStyle="1" w:styleId="79907F3ABEF94B308644A46DAC57D721">
    <w:name w:val="79907F3ABEF94B308644A46DAC57D721"/>
    <w:rsid w:val="00961BCF"/>
  </w:style>
  <w:style w:type="paragraph" w:customStyle="1" w:styleId="001FE41D892542A2BEF38A553FDB5BC9">
    <w:name w:val="001FE41D892542A2BEF38A553FDB5BC9"/>
    <w:rsid w:val="00961BCF"/>
  </w:style>
  <w:style w:type="paragraph" w:customStyle="1" w:styleId="C602D6F09CB943108A52D93D48271E73">
    <w:name w:val="C602D6F09CB943108A52D93D48271E73"/>
    <w:rsid w:val="00961B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9B7D79B95E9D4CBBA5552DB342D28219">
    <w:name w:val="9B7D79B95E9D4CBBA5552DB342D28219"/>
  </w:style>
  <w:style w:type="paragraph" w:customStyle="1" w:styleId="7994FE9ECDC642B7A02B9601D20D8FD2">
    <w:name w:val="7994FE9ECDC642B7A02B9601D20D8FD2"/>
  </w:style>
  <w:style w:type="paragraph" w:customStyle="1" w:styleId="E86D03BCFDFB4B4297E7B3DF1712A8DB">
    <w:name w:val="E86D03BCFDFB4B4297E7B3DF1712A8DB"/>
  </w:style>
  <w:style w:type="paragraph" w:customStyle="1" w:styleId="C76063A05D584ECC8947FE914C32EF29">
    <w:name w:val="C76063A05D584ECC8947FE914C32EF29"/>
  </w:style>
  <w:style w:type="paragraph" w:customStyle="1" w:styleId="C272379C5CBC45DF89C9B259F373A453">
    <w:name w:val="C272379C5CBC45DF89C9B259F373A453"/>
  </w:style>
  <w:style w:type="paragraph" w:customStyle="1" w:styleId="93D6C428A2604B269414B1C8AA2BB545">
    <w:name w:val="93D6C428A2604B269414B1C8AA2BB545"/>
  </w:style>
  <w:style w:type="paragraph" w:customStyle="1" w:styleId="C1E3739C161A4AF7BA18895BCE970DE4">
    <w:name w:val="C1E3739C161A4AF7BA18895BCE970DE4"/>
  </w:style>
  <w:style w:type="paragraph" w:customStyle="1" w:styleId="2040D6F35B4F4148AF4FC7604D013324">
    <w:name w:val="2040D6F35B4F4148AF4FC7604D013324"/>
  </w:style>
  <w:style w:type="paragraph" w:customStyle="1" w:styleId="SubsectionDate">
    <w:name w:val="Subsection Date"/>
    <w:basedOn w:val="Normal"/>
    <w:link w:val="SubsectionDateChar"/>
    <w:uiPriority w:val="4"/>
    <w:qFormat/>
    <w:rsid w:val="00961BCF"/>
    <w:pPr>
      <w:spacing w:after="120" w:line="240" w:lineRule="auto"/>
      <w:contextualSpacing/>
    </w:pPr>
    <w:rPr>
      <w:rFonts w:asciiTheme="majorHAnsi" w:eastAsiaTheme="minorHAnsi" w:hAnsiTheme="majorHAnsi" w:cs="Times New Roman"/>
      <w:color w:val="4F81BD" w:themeColor="accent1"/>
      <w:sz w:val="18"/>
      <w:szCs w:val="20"/>
      <w:lang w:eastAsia="ja-JP"/>
    </w:rPr>
  </w:style>
  <w:style w:type="character" w:customStyle="1" w:styleId="SubsectionDateChar">
    <w:name w:val="Subsection Date Char"/>
    <w:basedOn w:val="DefaultParagraphFont"/>
    <w:link w:val="SubsectionDate"/>
    <w:uiPriority w:val="4"/>
    <w:rsid w:val="00961BCF"/>
    <w:rPr>
      <w:rFonts w:asciiTheme="majorHAnsi" w:eastAsiaTheme="minorHAnsi" w:hAnsiTheme="majorHAnsi" w:cs="Times New Roman"/>
      <w:color w:val="4F81BD" w:themeColor="accent1"/>
      <w:sz w:val="18"/>
      <w:szCs w:val="20"/>
      <w:lang w:eastAsia="ja-JP"/>
    </w:rPr>
  </w:style>
  <w:style w:type="paragraph" w:customStyle="1" w:styleId="43239069F43641A0AAC18D5357E37EA7">
    <w:name w:val="43239069F43641A0AAC18D5357E37EA7"/>
  </w:style>
  <w:style w:type="paragraph" w:customStyle="1" w:styleId="40C294E1EEBC48FE95FD2D1ED2495CC5">
    <w:name w:val="40C294E1EEBC48FE95FD2D1ED2495CC5"/>
  </w:style>
  <w:style w:type="paragraph" w:customStyle="1" w:styleId="03994A70A74A4A299E5A640D471738A1">
    <w:name w:val="03994A70A74A4A299E5A640D471738A1"/>
  </w:style>
  <w:style w:type="paragraph" w:customStyle="1" w:styleId="40B80A7A08C24F21B78D777666A9C289">
    <w:name w:val="40B80A7A08C24F21B78D777666A9C289"/>
  </w:style>
  <w:style w:type="paragraph" w:customStyle="1" w:styleId="E19C6279D3354A5995B4E22187F57EAF">
    <w:name w:val="E19C6279D3354A5995B4E22187F57EAF"/>
  </w:style>
  <w:style w:type="paragraph" w:customStyle="1" w:styleId="A1070736C1604B4D9577DB151587315E">
    <w:name w:val="A1070736C1604B4D9577DB151587315E"/>
  </w:style>
  <w:style w:type="paragraph" w:customStyle="1" w:styleId="DEBF85F6CF614DCEAC73DC40E653D52B">
    <w:name w:val="DEBF85F6CF614DCEAC73DC40E653D52B"/>
  </w:style>
  <w:style w:type="paragraph" w:customStyle="1" w:styleId="7D78F4302DD940C9A809E9DED325A3FC">
    <w:name w:val="7D78F4302DD940C9A809E9DED325A3FC"/>
  </w:style>
  <w:style w:type="paragraph" w:customStyle="1" w:styleId="23382497328E4A08A830EEFC49B06DAC">
    <w:name w:val="23382497328E4A08A830EEFC49B06DAC"/>
  </w:style>
  <w:style w:type="paragraph" w:customStyle="1" w:styleId="423864FC4AE44868A7FD8AE95E4F8CB6">
    <w:name w:val="423864FC4AE44868A7FD8AE95E4F8CB6"/>
    <w:rsid w:val="0073460A"/>
  </w:style>
  <w:style w:type="paragraph" w:customStyle="1" w:styleId="851A95A611464A478C0FB5333DD33F8B">
    <w:name w:val="851A95A611464A478C0FB5333DD33F8B"/>
    <w:rsid w:val="0073460A"/>
  </w:style>
  <w:style w:type="paragraph" w:customStyle="1" w:styleId="2ED810215F12487AAB7D795BDE8FDD74">
    <w:name w:val="2ED810215F12487AAB7D795BDE8FDD74"/>
    <w:rsid w:val="00961BCF"/>
  </w:style>
  <w:style w:type="paragraph" w:customStyle="1" w:styleId="79907F3ABEF94B308644A46DAC57D721">
    <w:name w:val="79907F3ABEF94B308644A46DAC57D721"/>
    <w:rsid w:val="00961BCF"/>
  </w:style>
  <w:style w:type="paragraph" w:customStyle="1" w:styleId="001FE41D892542A2BEF38A553FDB5BC9">
    <w:name w:val="001FE41D892542A2BEF38A553FDB5BC9"/>
    <w:rsid w:val="00961BCF"/>
  </w:style>
  <w:style w:type="paragraph" w:customStyle="1" w:styleId="C602D6F09CB943108A52D93D48271E73">
    <w:name w:val="C602D6F09CB943108A52D93D48271E73"/>
    <w:rsid w:val="00961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973888BE-01F3-4559-87B3-A636A149423E}">
  <ds:schemaRefs>
    <ds:schemaRef ds:uri="http://schemas.microsoft.com/sharepoint/v3/contenttype/forms"/>
  </ds:schemaRefs>
</ds:datastoreItem>
</file>

<file path=customXml/itemProps3.xml><?xml version="1.0" encoding="utf-8"?>
<ds:datastoreItem xmlns:ds="http://schemas.openxmlformats.org/officeDocument/2006/customXml" ds:itemID="{C71D6AA0-CD3D-486E-A506-712C3B66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Hamm</dc:creator>
  <cp:lastModifiedBy>Blake Hamm</cp:lastModifiedBy>
  <cp:revision>3</cp:revision>
  <cp:lastPrinted>2015-04-26T04:06:00Z</cp:lastPrinted>
  <dcterms:created xsi:type="dcterms:W3CDTF">2017-01-01T01:22:00Z</dcterms:created>
  <dcterms:modified xsi:type="dcterms:W3CDTF">2017-01-01T01:29:00Z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